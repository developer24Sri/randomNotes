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Self-Assessment Summary – Srivatsan MM</w:t>
      </w:r>
    </w:p>
    <w:p>
      <w:pPr>
        <w:pStyle w:val="Heading2"/>
      </w:pPr>
      <w:r>
        <w:t>Technologies Covered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Topic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Details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HTML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Structured layouts using semantic tags.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Responsive designs using Flexbox and Grid with %, rem units.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JavaScript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Basic concepts like conditions, loops, functions, arrays, objects.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Bootstrap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Used for layout grids and ready-made components.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Tailwind CSS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Utility-first responsive UI development.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Swiper JS &amp; Slick JS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Created sliders/carousels.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Highcharts &amp; Google Charts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Integrated data visualizations.</w:t>
            </w:r>
          </w:p>
        </w:tc>
      </w:tr>
    </w:tbl>
    <w:p>
      <w:pPr>
        <w:pStyle w:val="Heading2"/>
      </w:pPr>
      <w:r>
        <w:t>Mock Projects (6 Total)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Topic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Details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Project Tools Used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HTML, CSS, JS, Bootstrap, Tailwind CSS, Swiper JS, Slick JS, Google Charts, Highcharts</w:t>
            </w:r>
          </w:p>
        </w:tc>
      </w:tr>
    </w:tbl>
    <w:p>
      <w:pPr>
        <w:pStyle w:val="Heading2"/>
      </w:pPr>
      <w:r>
        <w:t>Strengths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Topic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Details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Responsive Design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Able to build responsive layouts as per UI needs.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CSS Frameworks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Comfortable with both Bootstrap and Tailwind CSS.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Learning Attitude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Always open to guidance from team members.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JS Understanding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Clear grasp of basic concepts and applying them gradually.</w:t>
            </w:r>
          </w:p>
        </w:tc>
      </w:tr>
    </w:tbl>
    <w:p>
      <w:pPr>
        <w:pStyle w:val="Heading2"/>
      </w:pPr>
      <w:r>
        <w:t>Weaknesses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Topic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Details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JS Implementation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Takes time to implement logic-heavy tasks.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Code Structure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Need to improve modular and reusable JS code writing.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Debugging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Relies on hints or help for complex bug fixing.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DOM Handling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Still gaining confidence in DOM manipulation.</w:t>
            </w:r>
          </w:p>
        </w:tc>
      </w:tr>
    </w:tbl>
    <w:p>
      <w:pPr>
        <w:pStyle w:val="Heading2"/>
      </w:pPr>
      <w:r>
        <w:t>Areas to Improve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Topic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Details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Practice Logic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Solve JS logic problems regularly.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DOM Skills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Get more hands-on with DOM and event handling.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Debugging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Use DevTools more for identifying bugs.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JS Independence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Work on small JS tasks with minimal help.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